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D03BD" w14:textId="41E73AD0" w:rsidR="00F25F36" w:rsidRDefault="00000000">
      <w:pPr>
        <w:pStyle w:val="Heading1"/>
        <w:spacing w:after="160" w:line="360" w:lineRule="auto"/>
      </w:pPr>
      <w:r>
        <w:t xml:space="preserve">Assignment </w:t>
      </w:r>
      <w:r w:rsidR="0064151F">
        <w:t>2</w:t>
      </w:r>
      <w:r>
        <w:t>: Dosage / Medication Reminder Aids</w:t>
      </w:r>
    </w:p>
    <w:p w14:paraId="359AA95A" w14:textId="79305D6E" w:rsidR="00F25F36" w:rsidRDefault="002B30E2" w:rsidP="002B30E2">
      <w:r w:rsidRPr="009D361A">
        <w:rPr>
          <w:b/>
          <w:bCs/>
        </w:rPr>
        <w:t>Subject:</w:t>
      </w:r>
      <w:r w:rsidRPr="009D361A">
        <w:t xml:space="preserve"> Community Pharmacy and Management (2057)</w:t>
      </w:r>
      <w:r w:rsidRPr="009D361A">
        <w:br/>
      </w:r>
      <w:r w:rsidRPr="009D361A">
        <w:rPr>
          <w:b/>
          <w:bCs/>
        </w:rPr>
        <w:t>Submitted by:</w:t>
      </w:r>
      <w:r w:rsidRPr="009D361A">
        <w:t xml:space="preserve"> </w:t>
      </w:r>
      <w:r>
        <w:t>Vaishnavi Rameshwar Kadam</w:t>
      </w:r>
      <w:r w:rsidRPr="009D361A">
        <w:br/>
      </w:r>
      <w:r w:rsidRPr="009D361A">
        <w:rPr>
          <w:b/>
          <w:bCs/>
        </w:rPr>
        <w:t>College:</w:t>
      </w:r>
      <w:r w:rsidRPr="009D361A">
        <w:t xml:space="preserve"> </w:t>
      </w:r>
      <w:r>
        <w:t>MES`s Collage Of Pharmacy</w:t>
      </w:r>
    </w:p>
    <w:p w14:paraId="095FB698" w14:textId="77777777" w:rsidR="00F25F36" w:rsidRDefault="00000000">
      <w:pPr>
        <w:pStyle w:val="Heading2"/>
        <w:spacing w:after="160" w:line="360" w:lineRule="auto"/>
      </w:pPr>
      <w:r>
        <w:t>Introduction</w:t>
      </w:r>
    </w:p>
    <w:p w14:paraId="37EC90FA" w14:textId="77777777" w:rsidR="00F25F36" w:rsidRDefault="00000000">
      <w:pPr>
        <w:spacing w:after="160" w:line="360" w:lineRule="auto"/>
      </w:pPr>
      <w:r>
        <w:t>In community pharmacy practice, one of the major challenges faced by patients is forgetting to take medicines on time. Non-adherence to prescribed medication schedules can lead to poor health outcomes, worsening of chronic conditions, and increased healthcare costs. To overcome this challenge, medication reminder aids play a crucial role. These aids help patients remember their dosage timings and ensure regular medication intake, improving overall treatment adherence. Medication reminder aids are essential for elderly patients, chronic disease sufferers, and those on multiple medications.</w:t>
      </w:r>
    </w:p>
    <w:p w14:paraId="0982A3A9" w14:textId="77777777" w:rsidR="00F25F36" w:rsidRDefault="00000000">
      <w:pPr>
        <w:pStyle w:val="Heading2"/>
        <w:spacing w:after="160" w:line="360" w:lineRule="auto"/>
      </w:pPr>
      <w:r>
        <w:t>Importance of Dosage/Medication Reminder Aids</w:t>
      </w:r>
    </w:p>
    <w:p w14:paraId="73CD3FE4" w14:textId="77777777" w:rsidR="00F25F36" w:rsidRDefault="00000000">
      <w:pPr>
        <w:spacing w:after="160" w:line="360" w:lineRule="auto"/>
      </w:pPr>
      <w:r>
        <w:t>Proper medication adherence is essential for the success of any treatment. Studies show that up to 50% of patients do not take their medicines as prescribed, especially in cases of long-term therapy. Medication reminder aids bridge this gap by acting as a supportive system for patients. These tools ensure that patients take the correct dose at the right time without missing any doses. In community pharmacy practice, it is the duty of the pharmacist to educate and guide patients in using such aids to ensure optimal therapeutic outcomes.</w:t>
      </w:r>
    </w:p>
    <w:p w14:paraId="24190232" w14:textId="77777777" w:rsidR="00F25F36" w:rsidRDefault="00000000">
      <w:pPr>
        <w:pStyle w:val="Heading2"/>
        <w:spacing w:after="160" w:line="360" w:lineRule="auto"/>
      </w:pPr>
      <w:r>
        <w:t>Types of Medication Reminder Aids</w:t>
      </w:r>
    </w:p>
    <w:p w14:paraId="6E75EF16" w14:textId="77777777" w:rsidR="00F25F36" w:rsidRDefault="00000000">
      <w:pPr>
        <w:spacing w:after="160" w:line="360" w:lineRule="auto"/>
      </w:pPr>
      <w:r>
        <w:t>There are various types of reminder aids available in the market, ranging from simple pill boxes to advanced electronic devices:</w:t>
      </w:r>
    </w:p>
    <w:p w14:paraId="3D61FE4D" w14:textId="77777777" w:rsidR="00F25F36" w:rsidRDefault="00000000">
      <w:pPr>
        <w:pStyle w:val="ListNumber"/>
        <w:spacing w:after="160" w:line="360" w:lineRule="auto"/>
      </w:pPr>
      <w:r>
        <w:t>1. **Pill Boxes (Weekly/Monthly Organizers):**</w:t>
      </w:r>
    </w:p>
    <w:p w14:paraId="7365AB9B" w14:textId="77777777" w:rsidR="00F25F36" w:rsidRDefault="00000000">
      <w:pPr>
        <w:spacing w:after="160" w:line="360" w:lineRule="auto"/>
      </w:pPr>
      <w:r>
        <w:lastRenderedPageBreak/>
        <w:t>These are plastic containers with multiple compartments labeled with days of the week or times of the day. They are inexpensive, easy to use, and help patients pre-sort their medicines for the week.</w:t>
      </w:r>
    </w:p>
    <w:p w14:paraId="1E755F22" w14:textId="77777777" w:rsidR="00F25F36" w:rsidRDefault="00000000">
      <w:pPr>
        <w:pStyle w:val="ListNumber"/>
        <w:spacing w:after="160" w:line="360" w:lineRule="auto"/>
      </w:pPr>
      <w:r>
        <w:t>2. **Alarm Clocks and Watches:**</w:t>
      </w:r>
    </w:p>
    <w:p w14:paraId="17CF5EB7" w14:textId="77777777" w:rsidR="00F25F36" w:rsidRDefault="00000000">
      <w:pPr>
        <w:spacing w:after="160" w:line="360" w:lineRule="auto"/>
      </w:pPr>
      <w:r>
        <w:t>Basic alarm clocks or wristwatches with multiple alarms can remind patients when it's time to take medication. This method is helpful for elderly people who are familiar with traditional clocks.</w:t>
      </w:r>
    </w:p>
    <w:p w14:paraId="09715146" w14:textId="77777777" w:rsidR="00F25F36" w:rsidRDefault="00000000">
      <w:pPr>
        <w:pStyle w:val="ListNumber"/>
        <w:spacing w:after="160" w:line="360" w:lineRule="auto"/>
      </w:pPr>
      <w:r>
        <w:t>3. **Mobile Phone Alarms and Apps:**</w:t>
      </w:r>
    </w:p>
    <w:p w14:paraId="5B47A625" w14:textId="77777777" w:rsidR="00F25F36" w:rsidRDefault="00000000">
      <w:pPr>
        <w:spacing w:after="160" w:line="360" w:lineRule="auto"/>
      </w:pPr>
      <w:r>
        <w:t>Smartphones can be programmed with alarms and reminders. Many apps are available that allow users to log their medication, get alerts, and even track missed doses. Examples include Medisafe, MyTherapy, and CareZone.</w:t>
      </w:r>
    </w:p>
    <w:p w14:paraId="66BDD0BA" w14:textId="77777777" w:rsidR="00F25F36" w:rsidRDefault="00000000">
      <w:pPr>
        <w:pStyle w:val="ListNumber"/>
        <w:spacing w:after="160" w:line="360" w:lineRule="auto"/>
      </w:pPr>
      <w:r>
        <w:t>4. **Electronic Pill Dispensers:**</w:t>
      </w:r>
    </w:p>
    <w:p w14:paraId="1AFD5001" w14:textId="77777777" w:rsidR="00F25F36" w:rsidRDefault="00000000">
      <w:pPr>
        <w:spacing w:after="160" w:line="360" w:lineRule="auto"/>
      </w:pPr>
      <w:r>
        <w:t>These are automated devices that dispense the correct pill at the scheduled time. They often come with alarms, flashing lights, and locking mechanisms to prevent double dosing.</w:t>
      </w:r>
    </w:p>
    <w:p w14:paraId="02F30771" w14:textId="77777777" w:rsidR="00F25F36" w:rsidRDefault="00000000">
      <w:pPr>
        <w:pStyle w:val="ListNumber"/>
        <w:spacing w:after="160" w:line="360" w:lineRule="auto"/>
      </w:pPr>
      <w:r>
        <w:t>5. **Blister Packs:**</w:t>
      </w:r>
    </w:p>
    <w:p w14:paraId="40711BB2" w14:textId="77777777" w:rsidR="00F25F36" w:rsidRDefault="00000000">
      <w:pPr>
        <w:spacing w:after="160" w:line="360" w:lineRule="auto"/>
      </w:pPr>
      <w:r>
        <w:t>Pharmacists can prepare unit-dose blister packs labeled with day/time to help patients take the correct dose. This system is especially useful for nursing home or elderly patients.</w:t>
      </w:r>
    </w:p>
    <w:p w14:paraId="4E40447F" w14:textId="77777777" w:rsidR="00F25F36" w:rsidRDefault="00000000">
      <w:pPr>
        <w:pStyle w:val="ListNumber"/>
        <w:spacing w:after="160" w:line="360" w:lineRule="auto"/>
      </w:pPr>
      <w:r>
        <w:t>6. **Voice-Activated Devices:**</w:t>
      </w:r>
    </w:p>
    <w:p w14:paraId="12909BE6" w14:textId="77777777" w:rsidR="00F25F36" w:rsidRDefault="00000000">
      <w:pPr>
        <w:spacing w:after="160" w:line="360" w:lineRule="auto"/>
      </w:pPr>
      <w:r>
        <w:t>Devices like Alexa or Google Assistant can be programmed to give voice reminders. This is especially useful for visually impaired patients.</w:t>
      </w:r>
    </w:p>
    <w:p w14:paraId="50B97F46" w14:textId="77777777" w:rsidR="00F25F36" w:rsidRDefault="00000000">
      <w:pPr>
        <w:pStyle w:val="Heading2"/>
        <w:spacing w:after="160" w:line="360" w:lineRule="auto"/>
      </w:pPr>
      <w:r>
        <w:lastRenderedPageBreak/>
        <w:t>Role of Pharmacists in Promoting Medication Adherence</w:t>
      </w:r>
    </w:p>
    <w:p w14:paraId="77548D86" w14:textId="77777777" w:rsidR="00F25F36" w:rsidRDefault="00000000">
      <w:pPr>
        <w:spacing w:after="160" w:line="360" w:lineRule="auto"/>
      </w:pPr>
      <w:r>
        <w:t xml:space="preserve">Pharmacists play an active role in ensuring that patients take their medications as prescribed. They can: </w:t>
      </w:r>
    </w:p>
    <w:p w14:paraId="01C63981" w14:textId="77777777" w:rsidR="00F25F36" w:rsidRDefault="00000000">
      <w:pPr>
        <w:pStyle w:val="ListBullet"/>
        <w:spacing w:after="160" w:line="360" w:lineRule="auto"/>
      </w:pPr>
      <w:r>
        <w:t>- Educate patients about the importance of medication adherence.</w:t>
      </w:r>
    </w:p>
    <w:p w14:paraId="2C98CC07" w14:textId="77777777" w:rsidR="00F25F36" w:rsidRDefault="00000000">
      <w:pPr>
        <w:pStyle w:val="ListBullet"/>
        <w:spacing w:after="160" w:line="360" w:lineRule="auto"/>
      </w:pPr>
      <w:r>
        <w:t>- Recommend suitable reminder aids based on age, literacy level, and lifestyle.</w:t>
      </w:r>
    </w:p>
    <w:p w14:paraId="7CD7EAEE" w14:textId="77777777" w:rsidR="00F25F36" w:rsidRDefault="00000000">
      <w:pPr>
        <w:pStyle w:val="ListBullet"/>
        <w:spacing w:after="160" w:line="360" w:lineRule="auto"/>
      </w:pPr>
      <w:r>
        <w:t>- Provide customized packaging like blister packs for easier identification.</w:t>
      </w:r>
    </w:p>
    <w:p w14:paraId="025C9AC2" w14:textId="77777777" w:rsidR="00F25F36" w:rsidRDefault="00000000">
      <w:pPr>
        <w:pStyle w:val="ListBullet"/>
        <w:spacing w:after="160" w:line="360" w:lineRule="auto"/>
      </w:pPr>
      <w:r>
        <w:t>- Demonstrate the correct use of apps or devices for reminders.</w:t>
      </w:r>
    </w:p>
    <w:p w14:paraId="35A9C657" w14:textId="77777777" w:rsidR="00F25F36" w:rsidRDefault="00000000">
      <w:pPr>
        <w:pStyle w:val="ListBullet"/>
        <w:spacing w:after="160" w:line="360" w:lineRule="auto"/>
      </w:pPr>
      <w:r>
        <w:t>- Follow-up with patients to check if the aid is being used properly.</w:t>
      </w:r>
    </w:p>
    <w:p w14:paraId="4D2AC47C" w14:textId="77777777" w:rsidR="00F25F36" w:rsidRDefault="00000000">
      <w:pPr>
        <w:pStyle w:val="Heading2"/>
        <w:spacing w:after="160" w:line="360" w:lineRule="auto"/>
      </w:pPr>
      <w:r>
        <w:t>Advantages of Medication Reminder Aids</w:t>
      </w:r>
    </w:p>
    <w:p w14:paraId="7CC0A175" w14:textId="77777777" w:rsidR="00F25F36" w:rsidRDefault="00000000">
      <w:pPr>
        <w:pStyle w:val="ListBullet"/>
        <w:spacing w:after="160" w:line="360" w:lineRule="auto"/>
      </w:pPr>
      <w:r>
        <w:t>- Reduces missed doses and medication errors.</w:t>
      </w:r>
    </w:p>
    <w:p w14:paraId="04FF1299" w14:textId="77777777" w:rsidR="00F25F36" w:rsidRDefault="00000000">
      <w:pPr>
        <w:pStyle w:val="ListBullet"/>
        <w:spacing w:after="160" w:line="360" w:lineRule="auto"/>
      </w:pPr>
      <w:r>
        <w:t>- Improves treatment outcomes and patient compliance.</w:t>
      </w:r>
    </w:p>
    <w:p w14:paraId="48792C42" w14:textId="77777777" w:rsidR="00F25F36" w:rsidRDefault="00000000">
      <w:pPr>
        <w:pStyle w:val="ListBullet"/>
        <w:spacing w:after="160" w:line="360" w:lineRule="auto"/>
      </w:pPr>
      <w:r>
        <w:t>- Enhances patient independence, especially among elderly or forgetful individuals.</w:t>
      </w:r>
    </w:p>
    <w:p w14:paraId="6BA3AE0D" w14:textId="77777777" w:rsidR="00F25F36" w:rsidRDefault="00000000">
      <w:pPr>
        <w:pStyle w:val="ListBullet"/>
        <w:spacing w:after="160" w:line="360" w:lineRule="auto"/>
      </w:pPr>
      <w:r>
        <w:t>- Helps manage complex regimens involving multiple medications.</w:t>
      </w:r>
    </w:p>
    <w:p w14:paraId="01590CE8" w14:textId="77777777" w:rsidR="00F25F36" w:rsidRDefault="00000000">
      <w:pPr>
        <w:pStyle w:val="ListBullet"/>
        <w:spacing w:after="160" w:line="360" w:lineRule="auto"/>
      </w:pPr>
      <w:r>
        <w:t>- Encourages better communication between patients and healthcare providers.</w:t>
      </w:r>
    </w:p>
    <w:p w14:paraId="5050CE36" w14:textId="77777777" w:rsidR="00F25F36" w:rsidRDefault="00000000">
      <w:pPr>
        <w:pStyle w:val="Heading2"/>
        <w:spacing w:after="160" w:line="360" w:lineRule="auto"/>
      </w:pPr>
      <w:r>
        <w:t>Challenges in Using Reminder Aids and Their Solutions</w:t>
      </w:r>
    </w:p>
    <w:p w14:paraId="4703D4B8" w14:textId="77777777" w:rsidR="00F25F36" w:rsidRDefault="00000000">
      <w:pPr>
        <w:spacing w:after="160" w:line="360" w:lineRule="auto"/>
      </w:pPr>
      <w:r>
        <w:t>1. **Lack of Awareness:** Many patients are unaware of these aids. Pharmacists must educate them.</w:t>
      </w:r>
    </w:p>
    <w:p w14:paraId="790479BF" w14:textId="77777777" w:rsidR="00F25F36" w:rsidRDefault="00000000">
      <w:pPr>
        <w:spacing w:after="160" w:line="360" w:lineRule="auto"/>
      </w:pPr>
      <w:r>
        <w:t>2. **Technology Barriers:** Some elderly people may not be comfortable using apps or digital tools. Simple aids like pill boxes should be recommended.</w:t>
      </w:r>
    </w:p>
    <w:p w14:paraId="3BBF8B99" w14:textId="77777777" w:rsidR="00F25F36" w:rsidRDefault="00000000">
      <w:pPr>
        <w:spacing w:after="160" w:line="360" w:lineRule="auto"/>
      </w:pPr>
      <w:r>
        <w:t>3. **Cost:** Some electronic devices may be expensive. In such cases, low-cost or free mobile apps can be a better option.</w:t>
      </w:r>
    </w:p>
    <w:p w14:paraId="3E5B461F" w14:textId="77777777" w:rsidR="00F25F36" w:rsidRDefault="00000000">
      <w:pPr>
        <w:spacing w:after="160" w:line="360" w:lineRule="auto"/>
      </w:pPr>
      <w:r>
        <w:t>4. **Literacy Issues:** Use visual aids and color-coded boxes for illiterate or semi-literate patients.</w:t>
      </w:r>
    </w:p>
    <w:p w14:paraId="4E9DEF6C" w14:textId="77777777" w:rsidR="00F25F36" w:rsidRDefault="00000000">
      <w:pPr>
        <w:pStyle w:val="Heading2"/>
        <w:spacing w:after="160" w:line="360" w:lineRule="auto"/>
      </w:pPr>
      <w:r>
        <w:lastRenderedPageBreak/>
        <w:t>Conclusion</w:t>
      </w:r>
    </w:p>
    <w:p w14:paraId="1BF6EC1C" w14:textId="77777777" w:rsidR="00F25F36" w:rsidRDefault="00000000">
      <w:pPr>
        <w:spacing w:after="160" w:line="360" w:lineRule="auto"/>
      </w:pPr>
      <w:r>
        <w:t>Medication reminder aids are essential tools in promoting safe and effective medication use. They improve adherence, reduce medication errors, and support patients in managing chronic illnesses. Pharmacists have a vital role in recommending, demonstrating, and encouraging the use of such aids. With the help of these tools, patients can maintain their health more effectively and reduce hospital visits. Pharmacy students should gain knowledge about various aids available in the market and learn how to counsel patients for their proper usage.</w:t>
      </w:r>
    </w:p>
    <w:sectPr w:rsidR="00F25F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3121812">
    <w:abstractNumId w:val="8"/>
  </w:num>
  <w:num w:numId="2" w16cid:durableId="2014910380">
    <w:abstractNumId w:val="6"/>
  </w:num>
  <w:num w:numId="3" w16cid:durableId="968630005">
    <w:abstractNumId w:val="5"/>
  </w:num>
  <w:num w:numId="4" w16cid:durableId="508837821">
    <w:abstractNumId w:val="4"/>
  </w:num>
  <w:num w:numId="5" w16cid:durableId="672102524">
    <w:abstractNumId w:val="7"/>
  </w:num>
  <w:num w:numId="6" w16cid:durableId="374240656">
    <w:abstractNumId w:val="3"/>
  </w:num>
  <w:num w:numId="7" w16cid:durableId="1879245341">
    <w:abstractNumId w:val="2"/>
  </w:num>
  <w:num w:numId="8" w16cid:durableId="1219242673">
    <w:abstractNumId w:val="1"/>
  </w:num>
  <w:num w:numId="9" w16cid:durableId="206074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0E9"/>
    <w:rsid w:val="002B30E2"/>
    <w:rsid w:val="00326F90"/>
    <w:rsid w:val="0064151F"/>
    <w:rsid w:val="00AA1D8D"/>
    <w:rsid w:val="00B47730"/>
    <w:rsid w:val="00CB0664"/>
    <w:rsid w:val="00F25F36"/>
    <w:rsid w:val="00FB14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C0880C"/>
  <w14:defaultImageDpi w14:val="300"/>
  <w15:docId w15:val="{18B2058F-97EE-4DAE-8850-DF52ECF4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Ritesh Jadhav</cp:lastModifiedBy>
  <cp:revision>3</cp:revision>
  <dcterms:created xsi:type="dcterms:W3CDTF">2013-12-23T23:15:00Z</dcterms:created>
  <dcterms:modified xsi:type="dcterms:W3CDTF">2025-07-06T19:31:00Z</dcterms:modified>
  <cp:category/>
</cp:coreProperties>
</file>